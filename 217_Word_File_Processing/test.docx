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92FA" w14:textId="77777777" w:rsidR="00543DCE" w:rsidRDefault="00000000">
      <w:pPr>
        <w:pStyle w:val="Title"/>
      </w:pPr>
      <w:r>
        <w:t>Hello World!</w:t>
      </w:r>
    </w:p>
    <w:p w14:paraId="62CE399D" w14:textId="77777777" w:rsidR="00543DCE" w:rsidRDefault="00000000">
      <w:pPr>
        <w:pStyle w:val="Heading1"/>
      </w:pPr>
      <w:r>
        <w:t>This is Heading 1</w:t>
      </w:r>
    </w:p>
    <w:p w14:paraId="1C85301A" w14:textId="77777777" w:rsidR="00543DCE" w:rsidRDefault="00000000">
      <w:r>
        <w:t xml:space="preserve">Sample Text. </w:t>
      </w:r>
      <w:r>
        <w:rPr>
          <w:b/>
        </w:rPr>
        <w:t xml:space="preserve">This Text is BOLD. </w:t>
      </w:r>
      <w:r>
        <w:rPr>
          <w:i/>
        </w:rPr>
        <w:t xml:space="preserve">This Text is italics. </w:t>
      </w:r>
    </w:p>
    <w:p w14:paraId="3C9316C9" w14:textId="77777777" w:rsidR="00543DCE" w:rsidRDefault="00000000">
      <w:pPr>
        <w:pStyle w:val="ListBullet"/>
      </w:pPr>
      <w:r>
        <w:t>This is item one</w:t>
      </w:r>
    </w:p>
    <w:p w14:paraId="71DDDF7A" w14:textId="77777777" w:rsidR="00543DCE" w:rsidRDefault="00000000">
      <w:pPr>
        <w:pStyle w:val="ListBullet"/>
      </w:pPr>
      <w:r>
        <w:t>This is item two</w:t>
      </w:r>
    </w:p>
    <w:p w14:paraId="67D34FF1" w14:textId="77777777" w:rsidR="00543DCE" w:rsidRDefault="00000000">
      <w:pPr>
        <w:pStyle w:val="ListBullet"/>
      </w:pPr>
      <w:r>
        <w:t>This is item three</w:t>
      </w:r>
    </w:p>
    <w:p w14:paraId="30AEBDDF" w14:textId="77777777" w:rsidR="00543DCE" w:rsidRDefault="00000000">
      <w:pPr>
        <w:pStyle w:val="ListBullet"/>
      </w:pPr>
      <w:r>
        <w:t>This is item four</w:t>
      </w:r>
    </w:p>
    <w:p w14:paraId="3AB6EE60" w14:textId="77777777" w:rsidR="00543DCE" w:rsidRDefault="00000000">
      <w:pPr>
        <w:pStyle w:val="ListBullet"/>
      </w:pPr>
      <w:r>
        <w:t>This is item five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43DCE" w14:paraId="70051741" w14:textId="77777777">
        <w:tc>
          <w:tcPr>
            <w:tcW w:w="2880" w:type="dxa"/>
          </w:tcPr>
          <w:p w14:paraId="16E3B4F7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14:paraId="38A22446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Age</w:t>
            </w:r>
          </w:p>
        </w:tc>
        <w:tc>
          <w:tcPr>
            <w:tcW w:w="2880" w:type="dxa"/>
          </w:tcPr>
          <w:p w14:paraId="3F566247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Job</w:t>
            </w:r>
          </w:p>
        </w:tc>
      </w:tr>
      <w:tr w:rsidR="00543DCE" w14:paraId="6360FD00" w14:textId="77777777">
        <w:tc>
          <w:tcPr>
            <w:tcW w:w="2880" w:type="dxa"/>
          </w:tcPr>
          <w:p w14:paraId="0E5A142C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John</w:t>
            </w:r>
          </w:p>
        </w:tc>
        <w:tc>
          <w:tcPr>
            <w:tcW w:w="2880" w:type="dxa"/>
          </w:tcPr>
          <w:p w14:paraId="30C4A3B1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56</w:t>
            </w:r>
          </w:p>
        </w:tc>
        <w:tc>
          <w:tcPr>
            <w:tcW w:w="2880" w:type="dxa"/>
          </w:tcPr>
          <w:p w14:paraId="02C890A0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Programmer</w:t>
            </w:r>
          </w:p>
        </w:tc>
      </w:tr>
      <w:tr w:rsidR="00543DCE" w14:paraId="423690E8" w14:textId="77777777">
        <w:tc>
          <w:tcPr>
            <w:tcW w:w="2880" w:type="dxa"/>
          </w:tcPr>
          <w:p w14:paraId="1AD6CFA8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Mary</w:t>
            </w:r>
          </w:p>
        </w:tc>
        <w:tc>
          <w:tcPr>
            <w:tcW w:w="2880" w:type="dxa"/>
          </w:tcPr>
          <w:p w14:paraId="3DE924AB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55</w:t>
            </w:r>
          </w:p>
        </w:tc>
        <w:tc>
          <w:tcPr>
            <w:tcW w:w="2880" w:type="dxa"/>
          </w:tcPr>
          <w:p w14:paraId="34307649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Accountant</w:t>
            </w:r>
          </w:p>
        </w:tc>
      </w:tr>
      <w:tr w:rsidR="00543DCE" w14:paraId="6B89734F" w14:textId="77777777">
        <w:tc>
          <w:tcPr>
            <w:tcW w:w="2880" w:type="dxa"/>
          </w:tcPr>
          <w:p w14:paraId="4261EB93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Anna</w:t>
            </w:r>
          </w:p>
        </w:tc>
        <w:tc>
          <w:tcPr>
            <w:tcW w:w="2880" w:type="dxa"/>
          </w:tcPr>
          <w:p w14:paraId="41973155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14:paraId="604C55EE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Doctor</w:t>
            </w:r>
          </w:p>
        </w:tc>
      </w:tr>
      <w:tr w:rsidR="00543DCE" w14:paraId="0125B975" w14:textId="77777777">
        <w:tc>
          <w:tcPr>
            <w:tcW w:w="2880" w:type="dxa"/>
          </w:tcPr>
          <w:p w14:paraId="13199477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Bob</w:t>
            </w:r>
          </w:p>
        </w:tc>
        <w:tc>
          <w:tcPr>
            <w:tcW w:w="2880" w:type="dxa"/>
          </w:tcPr>
          <w:p w14:paraId="576148F5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30</w:t>
            </w:r>
          </w:p>
        </w:tc>
        <w:tc>
          <w:tcPr>
            <w:tcW w:w="2880" w:type="dxa"/>
          </w:tcPr>
          <w:p w14:paraId="4A38D3E4" w14:textId="77777777" w:rsidR="00543DCE" w:rsidRPr="00B351E3" w:rsidRDefault="00000000">
            <w:pPr>
              <w:rPr>
                <w:sz w:val="28"/>
                <w:szCs w:val="28"/>
              </w:rPr>
            </w:pPr>
            <w:r w:rsidRPr="00B351E3">
              <w:rPr>
                <w:sz w:val="28"/>
                <w:szCs w:val="28"/>
              </w:rPr>
              <w:t>Chef</w:t>
            </w:r>
          </w:p>
        </w:tc>
      </w:tr>
    </w:tbl>
    <w:p w14:paraId="1F487900" w14:textId="77777777" w:rsidR="00543DCE" w:rsidRDefault="00000000">
      <w:r>
        <w:br w:type="page"/>
      </w:r>
    </w:p>
    <w:p w14:paraId="2D53FF5A" w14:textId="61DC9A10" w:rsidR="007D53CF" w:rsidRDefault="007D53CF">
      <w:r>
        <w:lastRenderedPageBreak/>
        <w:t>Hello This is size 11 font.</w:t>
      </w:r>
    </w:p>
    <w:p w14:paraId="3A56B105" w14:textId="77777777" w:rsidR="00543DCE" w:rsidRDefault="00000000">
      <w:r>
        <w:t>This is a new page.</w:t>
      </w:r>
    </w:p>
    <w:p w14:paraId="2AD1DEC1" w14:textId="77777777" w:rsidR="00543DCE" w:rsidRDefault="00000000">
      <w:r>
        <w:rPr>
          <w:noProof/>
        </w:rPr>
        <w:lastRenderedPageBreak/>
        <w:drawing>
          <wp:inline distT="0" distB="0" distL="0" distR="0" wp14:anchorId="505B4A4F" wp14:editId="593E9B61">
            <wp:extent cx="10160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620495">
    <w:abstractNumId w:val="8"/>
  </w:num>
  <w:num w:numId="2" w16cid:durableId="54864760">
    <w:abstractNumId w:val="6"/>
  </w:num>
  <w:num w:numId="3" w16cid:durableId="516038203">
    <w:abstractNumId w:val="5"/>
  </w:num>
  <w:num w:numId="4" w16cid:durableId="1391463679">
    <w:abstractNumId w:val="4"/>
  </w:num>
  <w:num w:numId="5" w16cid:durableId="1085809364">
    <w:abstractNumId w:val="7"/>
  </w:num>
  <w:num w:numId="6" w16cid:durableId="370031888">
    <w:abstractNumId w:val="3"/>
  </w:num>
  <w:num w:numId="7" w16cid:durableId="1226573447">
    <w:abstractNumId w:val="2"/>
  </w:num>
  <w:num w:numId="8" w16cid:durableId="571240288">
    <w:abstractNumId w:val="1"/>
  </w:num>
  <w:num w:numId="9" w16cid:durableId="21082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DCE"/>
    <w:rsid w:val="007D53CF"/>
    <w:rsid w:val="00AA1D8D"/>
    <w:rsid w:val="00B351E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04C52"/>
  <w14:defaultImageDpi w14:val="300"/>
  <w15:docId w15:val="{C6BB6ED7-9142-49CE-955E-DB77921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Bambardekar</cp:lastModifiedBy>
  <cp:revision>3</cp:revision>
  <dcterms:created xsi:type="dcterms:W3CDTF">2013-12-23T23:15:00Z</dcterms:created>
  <dcterms:modified xsi:type="dcterms:W3CDTF">2023-08-03T15:10:00Z</dcterms:modified>
  <cp:category/>
</cp:coreProperties>
</file>